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Pieridae Beauty – Hydrating Co-Wash Cream Cleanser</w:t>
      </w:r>
    </w:p>
    <w:p>
      <w:pPr>
        <w:pStyle w:val="Heading2"/>
      </w:pPr>
      <w:r>
        <w:t>Product Summary</w:t>
      </w:r>
    </w:p>
    <w:p>
      <w:r>
        <w:t>A gentle, sulfate-free co-wash designed for 4C and textured hair. This cream cleanser conditions as it cleans, providing slip for detangling while replenishing moisture with shea butter, jojoba, manuka honey, and squalane. Formulated to pair seamlessly with the Pieridae Hydration Routine: Honey Melt Leave-In Serum, Manuka Curl Define Cream-Serum, and Hydrating Mist.</w:t>
      </w:r>
    </w:p>
    <w:p>
      <w:pPr>
        <w:pStyle w:val="Heading2"/>
      </w:pPr>
      <w:r>
        <w:t>Formula – 100 g Batch</w:t>
      </w:r>
    </w:p>
    <w:tbl>
      <w:tblPr>
        <w:tblW w:type="auto" w:w="0"/>
        <w:tblLook w:firstColumn="1" w:firstRow="1" w:lastColumn="0" w:lastRow="0" w:noHBand="0" w:noVBand="1" w:val="04A0"/>
      </w:tblPr>
      <w:tblGrid>
        <w:gridCol w:w="2160"/>
        <w:gridCol w:w="2160"/>
        <w:gridCol w:w="2160"/>
        <w:gridCol w:w="2160"/>
      </w:tblGrid>
      <w:tr>
        <w:tc>
          <w:tcPr>
            <w:tcW w:type="dxa" w:w="2160"/>
          </w:tcPr>
          <w:p>
            <w:r>
              <w:t>Phase</w:t>
            </w:r>
          </w:p>
        </w:tc>
        <w:tc>
          <w:tcPr>
            <w:tcW w:type="dxa" w:w="2160"/>
          </w:tcPr>
          <w:p>
            <w:r>
              <w:t>Ingredient</w:t>
            </w:r>
          </w:p>
        </w:tc>
        <w:tc>
          <w:tcPr>
            <w:tcW w:type="dxa" w:w="2160"/>
          </w:tcPr>
          <w:p>
            <w:r>
              <w:t>% w/w</w:t>
            </w:r>
          </w:p>
        </w:tc>
        <w:tc>
          <w:tcPr>
            <w:tcW w:type="dxa" w:w="2160"/>
          </w:tcPr>
          <w:p>
            <w:r>
              <w:t>Grams</w:t>
            </w:r>
          </w:p>
        </w:tc>
      </w:tr>
      <w:tr>
        <w:tc>
          <w:tcPr>
            <w:tcW w:type="dxa" w:w="2160"/>
          </w:tcPr>
          <w:p>
            <w:r>
              <w:t>A</w:t>
            </w:r>
          </w:p>
        </w:tc>
        <w:tc>
          <w:tcPr>
            <w:tcW w:type="dxa" w:w="2160"/>
          </w:tcPr>
          <w:p>
            <w:r>
              <w:t>Distilled Water</w:t>
            </w:r>
          </w:p>
        </w:tc>
        <w:tc>
          <w:tcPr>
            <w:tcW w:type="dxa" w:w="2160"/>
          </w:tcPr>
          <w:p>
            <w:r>
              <w:t>55</w:t>
            </w:r>
          </w:p>
        </w:tc>
        <w:tc>
          <w:tcPr>
            <w:tcW w:type="dxa" w:w="2160"/>
          </w:tcPr>
          <w:p>
            <w:r>
              <w:t>55 g</w:t>
            </w:r>
          </w:p>
        </w:tc>
      </w:tr>
      <w:tr>
        <w:tc>
          <w:tcPr>
            <w:tcW w:type="dxa" w:w="2160"/>
          </w:tcPr>
          <w:p>
            <w:r>
              <w:t>A</w:t>
            </w:r>
          </w:p>
        </w:tc>
        <w:tc>
          <w:tcPr>
            <w:tcW w:type="dxa" w:w="2160"/>
          </w:tcPr>
          <w:p>
            <w:r>
              <w:t>Aloe Vera Juice</w:t>
            </w:r>
          </w:p>
        </w:tc>
        <w:tc>
          <w:tcPr>
            <w:tcW w:type="dxa" w:w="2160"/>
          </w:tcPr>
          <w:p>
            <w:r>
              <w:t>10</w:t>
            </w:r>
          </w:p>
        </w:tc>
        <w:tc>
          <w:tcPr>
            <w:tcW w:type="dxa" w:w="2160"/>
          </w:tcPr>
          <w:p>
            <w:r>
              <w:t>10 g</w:t>
            </w:r>
          </w:p>
        </w:tc>
      </w:tr>
      <w:tr>
        <w:tc>
          <w:tcPr>
            <w:tcW w:type="dxa" w:w="2160"/>
          </w:tcPr>
          <w:p>
            <w:r>
              <w:t>A</w:t>
            </w:r>
          </w:p>
        </w:tc>
        <w:tc>
          <w:tcPr>
            <w:tcW w:type="dxa" w:w="2160"/>
          </w:tcPr>
          <w:p>
            <w:r>
              <w:t>Glycerin</w:t>
            </w:r>
          </w:p>
        </w:tc>
        <w:tc>
          <w:tcPr>
            <w:tcW w:type="dxa" w:w="2160"/>
          </w:tcPr>
          <w:p>
            <w:r>
              <w:t>3</w:t>
            </w:r>
          </w:p>
        </w:tc>
        <w:tc>
          <w:tcPr>
            <w:tcW w:type="dxa" w:w="2160"/>
          </w:tcPr>
          <w:p>
            <w:r>
              <w:t>3 g</w:t>
            </w:r>
          </w:p>
        </w:tc>
      </w:tr>
      <w:tr>
        <w:tc>
          <w:tcPr>
            <w:tcW w:type="dxa" w:w="2160"/>
          </w:tcPr>
          <w:p>
            <w:r>
              <w:t>A</w:t>
            </w:r>
          </w:p>
        </w:tc>
        <w:tc>
          <w:tcPr>
            <w:tcW w:type="dxa" w:w="2160"/>
          </w:tcPr>
          <w:p>
            <w:r>
              <w:t>Panthenol</w:t>
            </w:r>
          </w:p>
        </w:tc>
        <w:tc>
          <w:tcPr>
            <w:tcW w:type="dxa" w:w="2160"/>
          </w:tcPr>
          <w:p>
            <w:r>
              <w:t>1</w:t>
            </w:r>
          </w:p>
        </w:tc>
        <w:tc>
          <w:tcPr>
            <w:tcW w:type="dxa" w:w="2160"/>
          </w:tcPr>
          <w:p>
            <w:r>
              <w:t>1 g</w:t>
            </w:r>
          </w:p>
        </w:tc>
      </w:tr>
      <w:tr>
        <w:tc>
          <w:tcPr>
            <w:tcW w:type="dxa" w:w="2160"/>
          </w:tcPr>
          <w:p>
            <w:r>
              <w:t>B</w:t>
            </w:r>
          </w:p>
        </w:tc>
        <w:tc>
          <w:tcPr>
            <w:tcW w:type="dxa" w:w="2160"/>
          </w:tcPr>
          <w:p>
            <w:r>
              <w:t>Cocamidopropyl Betaine</w:t>
            </w:r>
          </w:p>
        </w:tc>
        <w:tc>
          <w:tcPr>
            <w:tcW w:type="dxa" w:w="2160"/>
          </w:tcPr>
          <w:p>
            <w:r>
              <w:t>8</w:t>
            </w:r>
          </w:p>
        </w:tc>
        <w:tc>
          <w:tcPr>
            <w:tcW w:type="dxa" w:w="2160"/>
          </w:tcPr>
          <w:p>
            <w:r>
              <w:t>8 g</w:t>
            </w:r>
          </w:p>
        </w:tc>
      </w:tr>
      <w:tr>
        <w:tc>
          <w:tcPr>
            <w:tcW w:type="dxa" w:w="2160"/>
          </w:tcPr>
          <w:p>
            <w:r>
              <w:t>B</w:t>
            </w:r>
          </w:p>
        </w:tc>
        <w:tc>
          <w:tcPr>
            <w:tcW w:type="dxa" w:w="2160"/>
          </w:tcPr>
          <w:p>
            <w:r>
              <w:t>SurfPro CC-6</w:t>
            </w:r>
          </w:p>
        </w:tc>
        <w:tc>
          <w:tcPr>
            <w:tcW w:type="dxa" w:w="2160"/>
          </w:tcPr>
          <w:p>
            <w:r>
              <w:t>4</w:t>
            </w:r>
          </w:p>
        </w:tc>
        <w:tc>
          <w:tcPr>
            <w:tcW w:type="dxa" w:w="2160"/>
          </w:tcPr>
          <w:p>
            <w:r>
              <w:t>4 g</w:t>
            </w:r>
          </w:p>
        </w:tc>
      </w:tr>
      <w:tr>
        <w:tc>
          <w:tcPr>
            <w:tcW w:type="dxa" w:w="2160"/>
          </w:tcPr>
          <w:p>
            <w:r>
              <w:t>B</w:t>
            </w:r>
          </w:p>
        </w:tc>
        <w:tc>
          <w:tcPr>
            <w:tcW w:type="dxa" w:w="2160"/>
          </w:tcPr>
          <w:p>
            <w:r>
              <w:t>BTMS-50</w:t>
            </w:r>
          </w:p>
        </w:tc>
        <w:tc>
          <w:tcPr>
            <w:tcW w:type="dxa" w:w="2160"/>
          </w:tcPr>
          <w:p>
            <w:r>
              <w:t>5</w:t>
            </w:r>
          </w:p>
        </w:tc>
        <w:tc>
          <w:tcPr>
            <w:tcW w:type="dxa" w:w="2160"/>
          </w:tcPr>
          <w:p>
            <w:r>
              <w:t>5 g</w:t>
            </w:r>
          </w:p>
        </w:tc>
      </w:tr>
      <w:tr>
        <w:tc>
          <w:tcPr>
            <w:tcW w:type="dxa" w:w="2160"/>
          </w:tcPr>
          <w:p>
            <w:r>
              <w:t>B</w:t>
            </w:r>
          </w:p>
        </w:tc>
        <w:tc>
          <w:tcPr>
            <w:tcW w:type="dxa" w:w="2160"/>
          </w:tcPr>
          <w:p>
            <w:r>
              <w:t>Shea Butter</w:t>
            </w:r>
          </w:p>
        </w:tc>
        <w:tc>
          <w:tcPr>
            <w:tcW w:type="dxa" w:w="2160"/>
          </w:tcPr>
          <w:p>
            <w:r>
              <w:t>4</w:t>
            </w:r>
          </w:p>
        </w:tc>
        <w:tc>
          <w:tcPr>
            <w:tcW w:type="dxa" w:w="2160"/>
          </w:tcPr>
          <w:p>
            <w:r>
              <w:t>4 g</w:t>
            </w:r>
          </w:p>
        </w:tc>
      </w:tr>
      <w:tr>
        <w:tc>
          <w:tcPr>
            <w:tcW w:type="dxa" w:w="2160"/>
          </w:tcPr>
          <w:p>
            <w:r>
              <w:t>B</w:t>
            </w:r>
          </w:p>
        </w:tc>
        <w:tc>
          <w:tcPr>
            <w:tcW w:type="dxa" w:w="2160"/>
          </w:tcPr>
          <w:p>
            <w:r>
              <w:t>Olive Squalane</w:t>
            </w:r>
          </w:p>
        </w:tc>
        <w:tc>
          <w:tcPr>
            <w:tcW w:type="dxa" w:w="2160"/>
          </w:tcPr>
          <w:p>
            <w:r>
              <w:t>2</w:t>
            </w:r>
          </w:p>
        </w:tc>
        <w:tc>
          <w:tcPr>
            <w:tcW w:type="dxa" w:w="2160"/>
          </w:tcPr>
          <w:p>
            <w:r>
              <w:t>2 g</w:t>
            </w:r>
          </w:p>
        </w:tc>
      </w:tr>
      <w:tr>
        <w:tc>
          <w:tcPr>
            <w:tcW w:type="dxa" w:w="2160"/>
          </w:tcPr>
          <w:p>
            <w:r>
              <w:t>B</w:t>
            </w:r>
          </w:p>
        </w:tc>
        <w:tc>
          <w:tcPr>
            <w:tcW w:type="dxa" w:w="2160"/>
          </w:tcPr>
          <w:p>
            <w:r>
              <w:t>Jojoba Oil</w:t>
            </w:r>
          </w:p>
        </w:tc>
        <w:tc>
          <w:tcPr>
            <w:tcW w:type="dxa" w:w="2160"/>
          </w:tcPr>
          <w:p>
            <w:r>
              <w:t>2</w:t>
            </w:r>
          </w:p>
        </w:tc>
        <w:tc>
          <w:tcPr>
            <w:tcW w:type="dxa" w:w="2160"/>
          </w:tcPr>
          <w:p>
            <w:r>
              <w:t>2 g</w:t>
            </w:r>
          </w:p>
        </w:tc>
      </w:tr>
      <w:tr>
        <w:tc>
          <w:tcPr>
            <w:tcW w:type="dxa" w:w="2160"/>
          </w:tcPr>
          <w:p>
            <w:r>
              <w:t>C</w:t>
            </w:r>
          </w:p>
        </w:tc>
        <w:tc>
          <w:tcPr>
            <w:tcW w:type="dxa" w:w="2160"/>
          </w:tcPr>
          <w:p>
            <w:r>
              <w:t>Niacinamide</w:t>
            </w:r>
          </w:p>
        </w:tc>
        <w:tc>
          <w:tcPr>
            <w:tcW w:type="dxa" w:w="2160"/>
          </w:tcPr>
          <w:p>
            <w:r>
              <w:t>2</w:t>
            </w:r>
          </w:p>
        </w:tc>
        <w:tc>
          <w:tcPr>
            <w:tcW w:type="dxa" w:w="2160"/>
          </w:tcPr>
          <w:p>
            <w:r>
              <w:t>2 g</w:t>
            </w:r>
          </w:p>
        </w:tc>
      </w:tr>
      <w:tr>
        <w:tc>
          <w:tcPr>
            <w:tcW w:type="dxa" w:w="2160"/>
          </w:tcPr>
          <w:p>
            <w:r>
              <w:t>C</w:t>
            </w:r>
          </w:p>
        </w:tc>
        <w:tc>
          <w:tcPr>
            <w:tcW w:type="dxa" w:w="2160"/>
          </w:tcPr>
          <w:p>
            <w:r>
              <w:t>Hydrolyzed Rice Protein / VegeKeratin</w:t>
            </w:r>
          </w:p>
        </w:tc>
        <w:tc>
          <w:tcPr>
            <w:tcW w:type="dxa" w:w="2160"/>
          </w:tcPr>
          <w:p>
            <w:r>
              <w:t>1</w:t>
            </w:r>
          </w:p>
        </w:tc>
        <w:tc>
          <w:tcPr>
            <w:tcW w:type="dxa" w:w="2160"/>
          </w:tcPr>
          <w:p>
            <w:r>
              <w:t>1 g</w:t>
            </w:r>
          </w:p>
        </w:tc>
      </w:tr>
      <w:tr>
        <w:tc>
          <w:tcPr>
            <w:tcW w:type="dxa" w:w="2160"/>
          </w:tcPr>
          <w:p>
            <w:r>
              <w:t>C</w:t>
            </w:r>
          </w:p>
        </w:tc>
        <w:tc>
          <w:tcPr>
            <w:tcW w:type="dxa" w:w="2160"/>
          </w:tcPr>
          <w:p>
            <w:r>
              <w:t>Manuka Honey</w:t>
            </w:r>
          </w:p>
        </w:tc>
        <w:tc>
          <w:tcPr>
            <w:tcW w:type="dxa" w:w="2160"/>
          </w:tcPr>
          <w:p>
            <w:r>
              <w:t>2</w:t>
            </w:r>
          </w:p>
        </w:tc>
        <w:tc>
          <w:tcPr>
            <w:tcW w:type="dxa" w:w="2160"/>
          </w:tcPr>
          <w:p>
            <w:r>
              <w:t>2 g</w:t>
            </w:r>
          </w:p>
        </w:tc>
      </w:tr>
      <w:tr>
        <w:tc>
          <w:tcPr>
            <w:tcW w:type="dxa" w:w="2160"/>
          </w:tcPr>
          <w:p>
            <w:r>
              <w:t>C</w:t>
            </w:r>
          </w:p>
        </w:tc>
        <w:tc>
          <w:tcPr>
            <w:tcW w:type="dxa" w:w="2160"/>
          </w:tcPr>
          <w:p>
            <w:r>
              <w:t>PE 9010 (Preservative)</w:t>
            </w:r>
          </w:p>
        </w:tc>
        <w:tc>
          <w:tcPr>
            <w:tcW w:type="dxa" w:w="2160"/>
          </w:tcPr>
          <w:p>
            <w:r>
              <w:t>1</w:t>
            </w:r>
          </w:p>
        </w:tc>
        <w:tc>
          <w:tcPr>
            <w:tcW w:type="dxa" w:w="2160"/>
          </w:tcPr>
          <w:p>
            <w:r>
              <w:t>1 g</w:t>
            </w:r>
          </w:p>
        </w:tc>
      </w:tr>
      <w:tr>
        <w:tc>
          <w:tcPr>
            <w:tcW w:type="dxa" w:w="2160"/>
          </w:tcPr>
          <w:p>
            <w:r>
              <w:t>C</w:t>
            </w:r>
          </w:p>
        </w:tc>
        <w:tc>
          <w:tcPr>
            <w:tcW w:type="dxa" w:w="2160"/>
          </w:tcPr>
          <w:p>
            <w:r>
              <w:t>Fragrance / EO Blend (optional)</w:t>
            </w:r>
          </w:p>
        </w:tc>
        <w:tc>
          <w:tcPr>
            <w:tcW w:type="dxa" w:w="2160"/>
          </w:tcPr>
          <w:p>
            <w:r>
              <w:t>0.5</w:t>
            </w:r>
          </w:p>
        </w:tc>
        <w:tc>
          <w:tcPr>
            <w:tcW w:type="dxa" w:w="2160"/>
          </w:tcPr>
          <w:p>
            <w:r>
              <w:t>0.5 g</w:t>
            </w:r>
          </w:p>
        </w:tc>
      </w:tr>
      <w:tr>
        <w:tc>
          <w:tcPr>
            <w:tcW w:type="dxa" w:w="2160"/>
          </w:tcPr>
          <w:p>
            <w:r>
              <w:t>C</w:t>
            </w:r>
          </w:p>
        </w:tc>
        <w:tc>
          <w:tcPr>
            <w:tcW w:type="dxa" w:w="2160"/>
          </w:tcPr>
          <w:p>
            <w:r>
              <w:t>pH Adjuster (Citric Acid or 10% NaOH)</w:t>
            </w:r>
          </w:p>
        </w:tc>
        <w:tc>
          <w:tcPr>
            <w:tcW w:type="dxa" w:w="2160"/>
          </w:tcPr>
          <w:p>
            <w:r>
              <w:t>q.s.</w:t>
            </w:r>
          </w:p>
        </w:tc>
        <w:tc>
          <w:tcPr>
            <w:tcW w:type="dxa" w:w="2160"/>
          </w:tcPr>
          <w:p>
            <w:r>
              <w:t>q.s.</w:t>
            </w:r>
          </w:p>
        </w:tc>
      </w:tr>
    </w:tbl>
    <w:p>
      <w:pPr>
        <w:pStyle w:val="Heading2"/>
      </w:pPr>
      <w:r>
        <w:t>Manufacturing Instructions</w:t>
      </w:r>
    </w:p>
    <w:p>
      <w:r>
        <w:t>1. Heat Phase A (Water Phase) ingredients to 70°C until uniform.</w:t>
        <w:br/>
        <w:t>2. In a separate vessel, combine Phase B (Surfactant/Conditioning Phase) and heat to 70°C.</w:t>
        <w:br/>
        <w:t>3. Slowly add Phase B into Phase A with gentle mixing until fully emulsified.</w:t>
        <w:br/>
        <w:t>4. Begin cooling with slow stirring. At &lt;40°C, add Phase C ingredients one at a time.</w:t>
        <w:br/>
        <w:t>5. Adjust pH to 4.8–5.0 using citric acid or NaOH solution.</w:t>
        <w:br/>
        <w:t>6. Fill into bottles or jars. Target: smooth cream texture.</w:t>
      </w:r>
    </w:p>
    <w:p>
      <w:pPr>
        <w:pStyle w:val="Heading2"/>
      </w:pPr>
      <w:r>
        <w:t>INCI Listing</w:t>
      </w:r>
    </w:p>
    <w:p>
      <w:r>
        <w:t>Aqua (Water), Aloe Barbadensis Leaf Juice, Glycerin, Panthenol, Cocamidopropyl Betaine, Coco-Glucoside (and) Glyceryl Oleate, Behentrimonium Methosulfate (and) Cetyl Alcohol (and) Butylene Glycol, Butyrospermum Parkii (Shea) Butter, Squalane, Simmondsia Chinensis (Jojoba) Seed Oil, Niacinamide, Hydrolyzed Rice Protein (or Hydrolyzed Vegetable Protein), Leptospermum Scoparium Mel (Manuka Honey), Phenoxyethanol (and) Ethylhexylglycerin, Fragrance (optional).</w:t>
      </w:r>
    </w:p>
    <w:p>
      <w:pPr>
        <w:pStyle w:val="Heading2"/>
      </w:pPr>
      <w:r>
        <w:t>Key Ingredient Functions</w:t>
      </w:r>
    </w:p>
    <w:p>
      <w:r>
        <w:t>• Cocamidopropyl Betaine, SurfPro CC-6 – Gentle cleansing, lipid replenishing</w:t>
        <w:br/>
        <w:t>• BTMS-50 – Conditioning, slip, detangling</w:t>
        <w:br/>
        <w:t>• Shea Butter, Squalane, Jojoba Oil – Emollients, softness and shine</w:t>
        <w:br/>
        <w:t>• Aloe Vera, Glycerin, Manuka Honey – Humectants, hydration boost</w:t>
        <w:br/>
        <w:t>• Niacinamide – Scalp barrier support</w:t>
        <w:br/>
        <w:t>• Hydrolyzed Protein – Curl retention, strength</w:t>
        <w:br/>
        <w:t>• PE 9010 – Broad-spectrum preservation</w:t>
      </w:r>
    </w:p>
    <w:p>
      <w:pPr>
        <w:pStyle w:val="Heading2"/>
      </w:pPr>
      <w:r>
        <w:t>Usage Instructions</w:t>
      </w:r>
    </w:p>
    <w:p>
      <w:r>
        <w:t>Massage a generous amount onto wet scalp and hair. Work through with fingers to loosen buildup and detangle. Rinse thoroughly. Follow with Pieridae Honey Melt Leave-In Serum, Manuka Curl Define Cream-Serum, and Hydrating Mist for best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